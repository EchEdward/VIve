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53" w:rsidRDefault="007C6953">
      <w:bookmarkStart w:id="0" w:name="_GoBack"/>
      <w:bookmarkEnd w:id="0"/>
    </w:p>
    <w:sectPr w:rsidR="007C6953" w:rsidSect="00B72F55">
      <w:headerReference w:type="default" r:id="rId9"/>
      <w:pgSz w:w="11907" w:h="16840" w:code="9"/>
      <w:pgMar w:top="1134" w:right="851" w:bottom="1134" w:left="1701" w:header="283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F01" w:rsidRDefault="00570F01" w:rsidP="00DF5A5A">
      <w:pPr>
        <w:spacing w:after="0" w:line="240" w:lineRule="auto"/>
      </w:pPr>
      <w:r>
        <w:separator/>
      </w:r>
    </w:p>
  </w:endnote>
  <w:endnote w:type="continuationSeparator" w:id="0">
    <w:p w:rsidR="00570F01" w:rsidRDefault="00570F01" w:rsidP="00DF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F01" w:rsidRDefault="00570F01" w:rsidP="00DF5A5A">
      <w:pPr>
        <w:spacing w:after="0" w:line="240" w:lineRule="auto"/>
      </w:pPr>
      <w:r>
        <w:separator/>
      </w:r>
    </w:p>
  </w:footnote>
  <w:footnote w:type="continuationSeparator" w:id="0">
    <w:p w:rsidR="00570F01" w:rsidRDefault="00570F01" w:rsidP="00DF5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A5A" w:rsidRDefault="00DF5A5A">
    <w:pPr>
      <w:pStyle w:val="aff4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283B01B" wp14:editId="0107C684">
              <wp:simplePos x="0" y="0"/>
              <wp:positionH relativeFrom="column">
                <wp:posOffset>-378460</wp:posOffset>
              </wp:positionH>
              <wp:positionV relativeFrom="paragraph">
                <wp:posOffset>21752</wp:posOffset>
              </wp:positionV>
              <wp:extent cx="6666865" cy="10332085"/>
              <wp:effectExtent l="0" t="0" r="19685" b="31115"/>
              <wp:wrapNone/>
              <wp:docPr id="98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666865" cy="10332085"/>
                        <a:chOff x="0" y="0"/>
                        <a:chExt cx="6666867" cy="10332000"/>
                      </a:xfrm>
                    </wpg:grpSpPr>
                    <wpg:grpSp>
                      <wpg:cNvPr id="99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0000" cy="10332000"/>
                          <a:chOff x="1125" y="259"/>
                          <a:chExt cx="10440" cy="16273"/>
                        </a:xfrm>
                      </wpg:grpSpPr>
                      <wps:wsp>
                        <wps:cNvPr id="100" name="Line 2"/>
                        <wps:cNvCnPr/>
                        <wps:spPr bwMode="auto">
                          <a:xfrm>
                            <a:off x="1125" y="259"/>
                            <a:ext cx="6" cy="162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3"/>
                        <wps:cNvCnPr/>
                        <wps:spPr bwMode="auto">
                          <a:xfrm>
                            <a:off x="11559" y="259"/>
                            <a:ext cx="6" cy="1627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4"/>
                        <wps:cNvCnPr/>
                        <wps:spPr bwMode="auto">
                          <a:xfrm flipV="1">
                            <a:off x="1133" y="16519"/>
                            <a:ext cx="10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"/>
                        <wps:cNvCnPr/>
                        <wps:spPr bwMode="auto">
                          <a:xfrm flipV="1">
                            <a:off x="2266" y="15661"/>
                            <a:ext cx="0" cy="8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6"/>
                        <wps:cNvCnPr/>
                        <wps:spPr bwMode="auto">
                          <a:xfrm>
                            <a:off x="1125" y="273"/>
                            <a:ext cx="1043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7"/>
                        <wps:cNvCnPr/>
                        <wps:spPr bwMode="auto">
                          <a:xfrm flipV="1">
                            <a:off x="1700" y="15661"/>
                            <a:ext cx="0" cy="8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8"/>
                        <wps:cNvCnPr/>
                        <wps:spPr bwMode="auto">
                          <a:xfrm flipV="1">
                            <a:off x="2833" y="15661"/>
                            <a:ext cx="0" cy="8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9"/>
                        <wps:cNvCnPr/>
                        <wps:spPr bwMode="auto">
                          <a:xfrm flipV="1">
                            <a:off x="3413" y="15669"/>
                            <a:ext cx="0" cy="8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"/>
                        <wps:cNvCnPr/>
                        <wps:spPr bwMode="auto">
                          <a:xfrm flipV="1">
                            <a:off x="4268" y="15669"/>
                            <a:ext cx="0" cy="86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"/>
                        <wps:cNvCnPr/>
                        <wps:spPr bwMode="auto">
                          <a:xfrm flipV="1">
                            <a:off x="4817" y="15661"/>
                            <a:ext cx="0" cy="86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2"/>
                        <wps:cNvCnPr/>
                        <wps:spPr bwMode="auto">
                          <a:xfrm flipV="1">
                            <a:off x="10994" y="15658"/>
                            <a:ext cx="0" cy="86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3"/>
                        <wps:cNvCnPr/>
                        <wps:spPr bwMode="auto">
                          <a:xfrm flipV="1">
                            <a:off x="1133" y="15658"/>
                            <a:ext cx="1042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4"/>
                        <wps:cNvCnPr/>
                        <wps:spPr bwMode="auto">
                          <a:xfrm>
                            <a:off x="10994" y="1598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5"/>
                        <wps:cNvCnPr/>
                        <wps:spPr bwMode="auto">
                          <a:xfrm>
                            <a:off x="1133" y="15947"/>
                            <a:ext cx="3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6"/>
                        <wps:cNvCnPr/>
                        <wps:spPr bwMode="auto">
                          <a:xfrm>
                            <a:off x="1133" y="16233"/>
                            <a:ext cx="368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15" name="Группа 115"/>
                      <wpg:cNvGrpSpPr/>
                      <wpg:grpSpPr>
                        <a:xfrm>
                          <a:off x="19050" y="9772650"/>
                          <a:ext cx="6647817" cy="546660"/>
                          <a:chOff x="15903" y="273116"/>
                          <a:chExt cx="6647817" cy="546660"/>
                        </a:xfrm>
                      </wpg:grpSpPr>
                      <wps:wsp>
                        <wps:cNvPr id="11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5903" y="636695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A5A" w:rsidRPr="00703EA6" w:rsidRDefault="00DF5A5A" w:rsidP="009A5405">
                              <w:pPr>
                                <w:pStyle w:val="72"/>
                              </w:pPr>
                              <w:r w:rsidRPr="00703EA6"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75903" y="63754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A5A" w:rsidRPr="008671EF" w:rsidRDefault="00DF5A5A" w:rsidP="007F7A7D">
                              <w:pPr>
                                <w:pStyle w:val="72"/>
                              </w:pPr>
                              <w:proofErr w:type="spellStart"/>
                              <w:r w:rsidRPr="008671EF">
                                <w:t>Кол</w:t>
                              </w:r>
                              <w:r>
                                <w:t>ич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5993" y="63754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A5A" w:rsidRPr="00703EA6" w:rsidRDefault="00DF5A5A" w:rsidP="009A5405">
                              <w:pPr>
                                <w:pStyle w:val="72"/>
                              </w:pPr>
                              <w:r w:rsidRPr="00703EA6">
                                <w:t>№док.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461186" y="637310"/>
                            <a:ext cx="545105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A5A" w:rsidRPr="00703EA6" w:rsidRDefault="00DF5A5A" w:rsidP="009A5405">
                              <w:pPr>
                                <w:pStyle w:val="72"/>
                              </w:pPr>
                              <w:r w:rsidRPr="00703EA6"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30662" y="63754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A5A" w:rsidRPr="008671EF" w:rsidRDefault="00DF5A5A" w:rsidP="007F7A7D">
                              <w:pPr>
                                <w:pStyle w:val="72"/>
                              </w:pPr>
                              <w: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300895" y="274841"/>
                            <a:ext cx="36000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A5A" w:rsidRPr="008671EF" w:rsidRDefault="00DF5A5A" w:rsidP="009A5405">
                              <w:pPr>
                                <w:pStyle w:val="72"/>
                              </w:pPr>
                              <w: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300500" y="477575"/>
                            <a:ext cx="363220" cy="34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A5A" w:rsidRPr="007F7A7D" w:rsidRDefault="00DF5A5A" w:rsidP="009A5405">
                              <w:pPr>
                                <w:pStyle w:val="74"/>
                                <w:rPr>
                                  <w:i/>
                                </w:rPr>
                              </w:pPr>
                              <w:r w:rsidRPr="007F7A7D">
                                <w:rPr>
                                  <w:rStyle w:val="aff8"/>
                                </w:rPr>
                                <w:fldChar w:fldCharType="begin"/>
                              </w:r>
                              <w:r w:rsidRPr="007F7A7D">
                                <w:rPr>
                                  <w:rStyle w:val="aff8"/>
                                </w:rPr>
                                <w:instrText xml:space="preserve">PAGE  </w:instrText>
                              </w:r>
                              <w:r w:rsidRPr="007F7A7D">
                                <w:rPr>
                                  <w:rStyle w:val="aff8"/>
                                </w:rPr>
                                <w:fldChar w:fldCharType="separate"/>
                              </w:r>
                              <w:r w:rsidR="00B72F55">
                                <w:rPr>
                                  <w:rStyle w:val="aff8"/>
                                  <w:noProof/>
                                </w:rPr>
                                <w:t>1</w:t>
                              </w:r>
                              <w:r w:rsidRPr="007F7A7D">
                                <w:rPr>
                                  <w:rStyle w:val="aff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006480" y="63754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A5A" w:rsidRPr="00703EA6" w:rsidRDefault="00DF5A5A" w:rsidP="009A5405">
                              <w:pPr>
                                <w:pStyle w:val="72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357062" y="273116"/>
                            <a:ext cx="3943621" cy="54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5A5A" w:rsidRPr="008671EF" w:rsidRDefault="00DF5A5A" w:rsidP="007F7A7D">
                              <w:pPr>
                                <w:pStyle w:val="71"/>
                              </w:pPr>
                              <w:r w:rsidRPr="008671EF">
                                <w:t>14744-01-т2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8" o:spid="_x0000_s1026" style="position:absolute;margin-left:-29.8pt;margin-top:1.7pt;width:524.95pt;height:813.55pt;z-index:-251658240" coordsize="66668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">
              <v:group id="Group 1" o:spid="_x0000_s1027" style="position:absolute;width:66600;height:103320" coordorigin="1125,259" coordsize="10440,16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<v:line id="Line 2" o:spid="_x0000_s1028" style="position:absolute;visibility:visible;mso-wrap-style:square" from="1125,259" to="1131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<v:line id="Line 3" o:spid="_x0000_s1029" style="position:absolute;visibility:visible;mso-wrap-style:square" from="11559,259" to="11565,16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1I/sIAAADc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5PZnB/Jl4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1I/sIAAADcAAAADwAAAAAAAAAAAAAA&#10;AAChAgAAZHJzL2Rvd25yZXYueG1sUEsFBgAAAAAEAAQA+QAAAJADAAAAAA==&#10;" strokeweight="1.5pt"/>
                <v:line id="Line 4" o:spid="_x0000_s1030" style="position:absolute;flip:y;visibility:visible;mso-wrap-style:square" from="1133,16519" to="11561,16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kUu8AAAADcAAAADwAAAGRycy9kb3ducmV2LnhtbERPS4vCMBC+L/gfwgje1tQeRKpRRBCU&#10;9bA+wOvQTJtiMylJtN1/v1lY8DYf33NWm8G24kU+NI4VzKYZCOLS6YZrBbfr/nMBIkRkja1jUvBD&#10;ATbr0ccKC+16PtPrEmuRQjgUqMDE2BVShtKQxTB1HXHiKuctxgR9LbXHPoXbVuZZNpcWG04NBjva&#10;GSofl6dVII9f/bff57eqrg6dux/Nad4PSk3Gw3YJItIQ3+J/90Gn+VkOf8+kC+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ZFLvAAAAA3AAAAA8AAAAAAAAAAAAAAAAA&#10;oQIAAGRycy9kb3ducmV2LnhtbFBLBQYAAAAABAAEAPkAAACOAwAAAAA=&#10;" strokeweight="1.5pt"/>
                <v:line id="Line 5" o:spid="_x0000_s1031" style="position:absolute;flip:y;visibility:visible;mso-wrap-style:square" from="2266,15661" to="2266,16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xIMAAAADcAAAADwAAAGRycy9kb3ducmV2LnhtbERPTYvCMBC9L/gfwgje1lQFWapRRBAU&#10;9+C6wl6HZtoUm0lJoq3/fiMI3ubxPme57m0j7uRD7VjBZJyBIC6crrlScPndfX6BCBFZY+OYFDwo&#10;wHo1+Fhirl3HP3Q/x0qkEA45KjAxtrmUoTBkMYxdS5y40nmLMUFfSe2xS+G2kdMsm0uLNacGgy1t&#10;DRXX880qkIdjd/K76aWsyn3r/g7me971So2G/WYBIlIf3+KXe6/T/GwGz2fSB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VsSDAAAAA3AAAAA8AAAAAAAAAAAAAAAAA&#10;oQIAAGRycy9kb3ducmV2LnhtbFBLBQYAAAAABAAEAPkAAACOAwAAAAA=&#10;" strokeweight="1.5pt"/>
                <v:line id="Line 6" o:spid="_x0000_s1032" style="position:absolute;visibility:visible;mso-wrap-style:square" from="1125,273" to="11556,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<v:line id="Line 7" o:spid="_x0000_s1033" style="position:absolute;flip:y;visibility:visible;mso-wrap-style:square" from="1700,15661" to="1700,16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CMz8AAAADcAAAADwAAAGRycy9kb3ducmV2LnhtbERPTYvCMBC9L/gfwgje1lRBWapRRBAU&#10;9+C6wl6HZtoUm0lJoq3/fiMI3ubxPme57m0j7uRD7VjBZJyBIC6crrlScPndfX6BCBFZY+OYFDwo&#10;wHo1+Fhirl3HP3Q/x0qkEA45KjAxtrmUoTBkMYxdS5y40nmLMUFfSe2xS+G2kdMsm0uLNacGgy1t&#10;DRXX880qkIdjd/K76aWsyn3r/g7me971So2G/WYBIlIf3+KXe6/T/GwGz2fSB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wjM/AAAAA3AAAAA8AAAAAAAAAAAAAAAAA&#10;oQIAAGRycy9kb3ducmV2LnhtbFBLBQYAAAAABAAEAPkAAACOAwAAAAA=&#10;" strokeweight="1.5pt"/>
                <v:line id="Line 8" o:spid="_x0000_s1034" style="position:absolute;flip:y;visibility:visible;mso-wrap-style:square" from="2833,15661" to="2833,16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  <v:line id="Line 9" o:spid="_x0000_s1035" style="position:absolute;flip:y;visibility:visible;mso-wrap-style:square" from="3413,15669" to="3413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  <v:line id="Line 10" o:spid="_x0000_s1036" style="position:absolute;flip:y;visibility:visible;mso-wrap-style:square" from="4268,15669" to="4268,16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EjUcQAAADc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n4htPKMTK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sSNRxAAAANwAAAAPAAAAAAAAAAAA&#10;AAAAAKECAABkcnMvZG93bnJldi54bWxQSwUGAAAAAAQABAD5AAAAkgMAAAAA&#10;" strokeweight="1.5pt"/>
                <v:line id="Line 11" o:spid="_x0000_s1037" style="position:absolute;flip:y;visibility:visible;mso-wrap-style:square" from="4817,15661" to="4817,1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2GysAAAADcAAAADwAAAGRycy9kb3ducmV2LnhtbERPTYvCMBC9C/sfwix403Q9iFajiCAo&#10;elBX2OvQTJtiMylJ1nb//UYQvM3jfc5y3dtGPMiH2rGCr3EGgrhwuuZKwe17N5qBCBFZY+OYFPxR&#10;gPXqY7DEXLuOL/S4xkqkEA45KjAxtrmUoTBkMYxdS5y40nmLMUFfSe2xS+G2kZMsm0qLNacGgy1t&#10;DRX3669VIA/H7ux3k1tZlfvW/RzMadr1Sg0/+80CRKQ+vsUv916n+dkc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9hsrAAAAA3AAAAA8AAAAAAAAAAAAAAAAA&#10;oQIAAGRycy9kb3ducmV2LnhtbFBLBQYAAAAABAAEAPkAAACOAwAAAAA=&#10;" strokeweight="1.5pt"/>
                <v:line id="Line 12" o:spid="_x0000_s1038" style="position:absolute;flip:y;visibility:visible;mso-wrap-style:square" from="10994,15658" to="10994,16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  <v:line id="Line 13" o:spid="_x0000_s1039" style="position:absolute;flip:y;visibility:visible;mso-wrap-style:square" from="1133,15658" to="11561,1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IcEcAAAADcAAAADwAAAGRycy9kb3ducmV2LnhtbERPTYvCMBC9C/sfwgjeNK0HWapRFkFQ&#10;9OC6gtehmTZlm0lJsrb+eyMIe5vH+5zVZrCtuJMPjWMF+SwDQVw63XCt4Pqzm36CCBFZY+uYFDwo&#10;wGb9MVphoV3P33S/xFqkEA4FKjAxdoWUoTRkMcxcR5y4ynmLMUFfS+2xT+G2lfMsW0iLDacGgx1t&#10;DZW/lz+rQB6O/dnv5teqrvadux3MadEPSk3Gw9cSRKQh/ovf7r1O8/McXs+kC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SHBHAAAAA3AAAAA8AAAAAAAAAAAAAAAAA&#10;oQIAAGRycy9kb3ducmV2LnhtbFBLBQYAAAAABAAEAPkAAACOAwAAAAA=&#10;" strokeweight="1.5pt"/>
                <v:line id="Line 14" o:spid="_x0000_s1040" style="position:absolute;visibility:visible;mso-wrap-style:square" from="10994,15980" to="11564,1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  <v:line id="Line 15" o:spid="_x0000_s1041" style="position:absolute;visibility:visible;mso-wrap-style:square" from="1133,15947" to="4817,15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<v:line id="Line 16" o:spid="_x0000_s1042" style="position:absolute;visibility:visible;mso-wrap-style:square" from="1133,16233" to="4817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N9u8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M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0N9u8IAAADcAAAADwAAAAAAAAAAAAAA&#10;AAChAgAAZHJzL2Rvd25yZXYueG1sUEsFBgAAAAAEAAQA+QAAAJADAAAAAA==&#10;" strokeweight="1.5pt"/>
              </v:group>
              <v:group id="Группа 115" o:spid="_x0000_s1043" style="position:absolute;left:190;top:97726;width:66478;height:5467" coordorigin="159,2731" coordsize="66478,5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44" type="#_x0000_t202" style="position:absolute;left:159;top:6366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H8hb4A&#10;AADcAAAADwAAAGRycy9kb3ducmV2LnhtbERPSwrCMBDdC94hjOBGNNWFSDWKH/xsXFQ9wNCMbbGZ&#10;lCZq9fRGENzN431ntmhMKR5Uu8KyguEgAkGcWl1wpuBy3vYnIJxH1lhaJgUvcrCYt1szjLV9ckKP&#10;k89ECGEXo4Lc+yqW0qU5GXQDWxEH7mprgz7AOpO6xmcIN6UcRdFYGiw4NORY0Tqn9Ha6GwW0TOz7&#10;eHM7k6w26921YOrJvVLdTrOcgvDU+L/45z7oMH84hu8z4QI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x/IW+AAAA3AAAAA8AAAAAAAAAAAAAAAAAmAIAAGRycy9kb3ducmV2&#10;LnhtbFBLBQYAAAAABAAEAPUAAACDAwAAAAA=&#10;" filled="f" stroked="f">
                  <v:textbox inset="0,0,0,0">
                    <w:txbxContent>
                      <w:p w:rsidR="00DF5A5A" w:rsidRPr="00703EA6" w:rsidRDefault="00DF5A5A" w:rsidP="009A5405">
                        <w:pPr>
                          <w:pStyle w:val="72"/>
                        </w:pPr>
                        <w:r w:rsidRPr="00703EA6">
                          <w:t>Изм.</w:t>
                        </w:r>
                      </w:p>
                    </w:txbxContent>
                  </v:textbox>
                </v:shape>
                <v:shape id="Text Box 82" o:spid="_x0000_s1045" type="#_x0000_t202" style="position:absolute;left:3759;top:6375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1ZHsIA&#10;AADcAAAADwAAAGRycy9kb3ducmV2LnhtbERPzWrCQBC+C32HZQpeRDd6qCV1IzbFtBcPsT7AkJ38&#10;YHY2ZLdJ7NN3C4K3+fh+Z7efTCsG6l1jWcF6FYEgLqxuuFJw+T4uX0E4j6yxtUwKbuRgnzzNdhhr&#10;O3JOw9lXIoSwi1FB7X0XS+mKmgy6le2IA1fa3qAPsK+k7nEM4aaVmyh6kQYbDg01dpTWVFzPP0YB&#10;HXL7e7q6zOTvH2lWNkwL+anU/Hk6vIHwNPmH+O7+0mH+egv/z4QLZ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/VkewgAAANwAAAAPAAAAAAAAAAAAAAAAAJgCAABkcnMvZG93&#10;bnJldi54bWxQSwUGAAAAAAQABAD1AAAAhwMAAAAA&#10;" filled="f" stroked="f">
                  <v:textbox inset="0,0,0,0">
                    <w:txbxContent>
                      <w:p w:rsidR="00DF5A5A" w:rsidRPr="008671EF" w:rsidRDefault="00DF5A5A" w:rsidP="007F7A7D">
                        <w:pPr>
                          <w:pStyle w:val="72"/>
                        </w:pPr>
                        <w:proofErr w:type="spellStart"/>
                        <w:r w:rsidRPr="008671EF">
                          <w:t>Кол</w:t>
                        </w:r>
                        <w:r>
                          <w:t>ич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Text Box 81" o:spid="_x0000_s1046" type="#_x0000_t202" style="position:absolute;left:10959;top:6375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LNbMUA&#10;AADcAAAADwAAAGRycy9kb3ducmV2LnhtbESPwW7CQAxE75X6Dysj9VKVTXpAKGVBIVWBC4ek/QAr&#10;a5KIrDfKbkPar8eHSr3ZmvHM82Y3u15NNIbOs4F0mYAirr3tuDHw9fnxsgYVIrLF3jMZ+KEAu+3j&#10;wwYz629c0lTFRkkIhwwNtDEOmdahbslhWPqBWLSLHx1GWcdG2xFvEu56/ZokK+2wY2locaCipfpa&#10;fTsDlJf+93wNB1fu34vDpWN61kdjnhZz/gYq0hz/zX/XJyv4qdDKMzKB3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s1sxQAAANwAAAAPAAAAAAAAAAAAAAAAAJgCAABkcnMv&#10;ZG93bnJldi54bWxQSwUGAAAAAAQABAD1AAAAigMAAAAA&#10;" filled="f" stroked="f">
                  <v:textbox inset="0,0,0,0">
                    <w:txbxContent>
                      <w:p w:rsidR="00DF5A5A" w:rsidRPr="00703EA6" w:rsidRDefault="00DF5A5A" w:rsidP="009A5405">
                        <w:pPr>
                          <w:pStyle w:val="72"/>
                        </w:pPr>
                        <w:r w:rsidRPr="00703EA6">
                          <w:t>№док.</w:t>
                        </w:r>
                      </w:p>
                    </w:txbxContent>
                  </v:textbox>
                </v:shape>
                <v:shape id="Text Box 84" o:spid="_x0000_s1047" type="#_x0000_t202" style="position:absolute;left:14611;top:6373;width:545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5o98IA&#10;AADcAAAADwAAAGRycy9kb3ducmV2LnhtbERPzWrCQBC+C32HZQpeRDd6KDZ1IzbFtBcPsT7AkJ38&#10;YHY2ZLdJ7NN3C4K3+fh+Z7efTCsG6l1jWcF6FYEgLqxuuFJw+T4utyCcR9bYWiYFN3KwT55mO4y1&#10;HTmn4ewrEULYxaig9r6LpXRFTQbdynbEgSttb9AH2FdS9ziGcNPKTRS9SIMNh4YaO0prKq7nH6OA&#10;Drn9PV1dZvL3jzQrG6aF/FRq/jwd3kB4mvxDfHd/6TB//Qr/z4QLZ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mj3wgAAANwAAAAPAAAAAAAAAAAAAAAAAJgCAABkcnMvZG93&#10;bnJldi54bWxQSwUGAAAAAAQABAD1AAAAhwMAAAAA&#10;" filled="f" stroked="f">
                  <v:textbox inset="0,0,0,0">
                    <w:txbxContent>
                      <w:p w:rsidR="00DF5A5A" w:rsidRPr="00703EA6" w:rsidRDefault="00DF5A5A" w:rsidP="009A5405">
                        <w:pPr>
                          <w:pStyle w:val="72"/>
                        </w:pPr>
                        <w:r w:rsidRPr="00703EA6">
                          <w:t>Подп.</w:t>
                        </w:r>
                      </w:p>
                    </w:txbxContent>
                  </v:textbox>
                </v:shape>
                <v:shape id="Text Box 82" o:spid="_x0000_s1048" type="#_x0000_t202" style="position:absolute;left:7306;top:6375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gL18QA&#10;AADcAAAADwAAAGRycy9kb3ducmV2LnhtbESPzW7CQAyE75V4h5WRuFSwgQNCgQXxI34uHJL2Aays&#10;SSKy3ii7QNqnx4dKvdma8czn1aZ3jXpSF2rPBqaTBBRx4W3NpYHvr+N4ASpEZIuNZzLwQwE268HH&#10;ClPrX5zRM4+lkhAOKRqoYmxTrUNRkcMw8S2xaDffOYyydqW2Hb4k3DV6liRz7bBmaaiwpX1FxT1/&#10;OAO0zfzv9R5OLtsd9qdbzfSpz8aMhv12CSpSH//Nf9cXK/gzwZdnZAK9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4C9fEAAAA3AAAAA8AAAAAAAAAAAAAAAAAmAIAAGRycy9k&#10;b3ducmV2LnhtbFBLBQYAAAAABAAEAPUAAACJAwAAAAA=&#10;" filled="f" stroked="f">
                  <v:textbox inset="0,0,0,0">
                    <w:txbxContent>
                      <w:p w:rsidR="00DF5A5A" w:rsidRPr="008671EF" w:rsidRDefault="00DF5A5A" w:rsidP="007F7A7D">
                        <w:pPr>
                          <w:pStyle w:val="72"/>
                        </w:pPr>
                        <w:r>
                          <w:t>Лист</w:t>
                        </w:r>
                      </w:p>
                    </w:txbxContent>
                  </v:textbox>
                </v:shape>
                <v:shape id="Text Box 82" o:spid="_x0000_s1049" type="#_x0000_t202" style="position:absolute;left:63008;top:2748;width:3600;height: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uTL4A&#10;AADcAAAADwAAAGRycy9kb3ducmV2LnhtbERPSwrCMBDdC94hjOBGNNWFSDWKH/xsXFQ9wNCMbbGZ&#10;lCZq9fRGENzN431ntmhMKR5Uu8KyguEgAkGcWl1wpuBy3vYnIJxH1lhaJgUvcrCYt1szjLV9ckKP&#10;k89ECGEXo4Lc+yqW0qU5GXQDWxEH7mprgz7AOpO6xmcIN6UcRdFYGiw4NORY0Tqn9Ha6GwW0TOz7&#10;eHM7k6w26921YOrJvVLdTrOcgvDU+L/45z7oMH80hO8z4QI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0rky+AAAA3AAAAA8AAAAAAAAAAAAAAAAAmAIAAGRycy9kb3ducmV2&#10;LnhtbFBLBQYAAAAABAAEAPUAAACDAwAAAAA=&#10;" filled="f" stroked="f">
                  <v:textbox inset="0,0,0,0">
                    <w:txbxContent>
                      <w:p w:rsidR="00DF5A5A" w:rsidRPr="008671EF" w:rsidRDefault="00DF5A5A" w:rsidP="009A5405">
                        <w:pPr>
                          <w:pStyle w:val="72"/>
                        </w:pPr>
                        <w:r>
                          <w:t>Лист</w:t>
                        </w:r>
                      </w:p>
                    </w:txbxContent>
                  </v:textbox>
                </v:shape>
                <v:shape id="Text Box 82" o:spid="_x0000_s1050" type="#_x0000_t202" style="position:absolute;left:63005;top:4775;width:3632;height:3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YwO8IA&#10;AADcAAAADwAAAGRycy9kb3ducmV2LnhtbERPzWrCQBC+C32HZQpeRDfmUCR1lRip9dJDYh9gyI5J&#10;MDsbstsk9undQsHbfHy/s91PphUD9a6xrGC9ikAQl1Y3XCn4vnwsNyCcR9bYWiYFd3Kw373Mtpho&#10;O3JOQ+ErEULYJaig9r5LpHRlTQbdynbEgbva3qAPsK+k7nEM4aaVcRS9SYMNh4YaO8pqKm/Fj1FA&#10;aW5/v27uZPLDMTtdG6aF/FRq/jql7yA8Tf4p/nefdZgfx/D3TL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5jA7wgAAANwAAAAPAAAAAAAAAAAAAAAAAJgCAABkcnMvZG93&#10;bnJldi54bWxQSwUGAAAAAAQABAD1AAAAhwMAAAAA&#10;" filled="f" stroked="f">
                  <v:textbox inset="0,0,0,0">
                    <w:txbxContent>
                      <w:p w:rsidR="00DF5A5A" w:rsidRPr="007F7A7D" w:rsidRDefault="00DF5A5A" w:rsidP="009A5405">
                        <w:pPr>
                          <w:pStyle w:val="74"/>
                          <w:rPr>
                            <w:i/>
                          </w:rPr>
                        </w:pPr>
                        <w:r w:rsidRPr="007F7A7D">
                          <w:rPr>
                            <w:rStyle w:val="aff8"/>
                          </w:rPr>
                          <w:fldChar w:fldCharType="begin"/>
                        </w:r>
                        <w:r w:rsidRPr="007F7A7D">
                          <w:rPr>
                            <w:rStyle w:val="aff8"/>
                          </w:rPr>
                          <w:instrText xml:space="preserve">PAGE  </w:instrText>
                        </w:r>
                        <w:r w:rsidRPr="007F7A7D">
                          <w:rPr>
                            <w:rStyle w:val="aff8"/>
                          </w:rPr>
                          <w:fldChar w:fldCharType="separate"/>
                        </w:r>
                        <w:r w:rsidR="00B72F55">
                          <w:rPr>
                            <w:rStyle w:val="aff8"/>
                            <w:noProof/>
                          </w:rPr>
                          <w:t>1</w:t>
                        </w:r>
                        <w:r w:rsidRPr="007F7A7D">
                          <w:rPr>
                            <w:rStyle w:val="aff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84" o:spid="_x0000_s1051" type="#_x0000_t202" style="position:absolute;left:20064;top:6375;width:36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VoMMA&#10;AADcAAAADwAAAGRycy9kb3ducmV2LnhtbERPS2rDMBDdB3IHMYFuQi0nhVAcy8FxadpNFnZ7gMEa&#10;f4g1MpaSuD19VSh0N4/3nfQwm0HcaHK9ZQWbKAZBXFvdc6vg8+P18RmE88gaB8uk4IscHLLlIsVE&#10;2zuXdKt8K0IIuwQVdN6PiZSu7sigi+xIHLjGTgZ9gFMr9YT3EG4GuY3jnTTYc2jocKSio/pSXY0C&#10;ykv7fb64kymPL8Wp6ZnW8k2ph9Wc70F4mv2/+M/9rsP87RP8PhMu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VoMMAAADcAAAADwAAAAAAAAAAAAAAAACYAgAAZHJzL2Rv&#10;d25yZXYueG1sUEsFBgAAAAAEAAQA9QAAAIgDAAAAAA==&#10;" filled="f" stroked="f">
                  <v:textbox inset="0,0,0,0">
                    <w:txbxContent>
                      <w:p w:rsidR="00DF5A5A" w:rsidRPr="00703EA6" w:rsidRDefault="00DF5A5A" w:rsidP="009A5405">
                        <w:pPr>
                          <w:pStyle w:val="72"/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  <v:shape id="Text Box 84" o:spid="_x0000_s1052" type="#_x0000_t202" style="position:absolute;left:23570;top:2731;width:39436;height:5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MN1MMA&#10;AADcAAAADwAAAGRycy9kb3ducmV2LnhtbERPS2rDMBDdB3IHMYFuQi0nlFAcy8FxadpNFnZ7gMEa&#10;f4g1MpaSuD19VSh0N4/3nfQwm0HcaHK9ZQWbKAZBXFvdc6vg8+P18RmE88gaB8uk4IscHLLlIsVE&#10;2zuXdKt8K0IIuwQVdN6PiZSu7sigi+xIHLjGTgZ9gFMr9YT3EG4GuY3jnTTYc2jocKSio/pSXY0C&#10;ykv7fb64kymPL8Wp6ZnW8k2ph9Wc70F4mv2/+M/9rsP87RP8PhMu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MN1MMAAADcAAAADwAAAAAAAAAAAAAAAACYAgAAZHJzL2Rv&#10;d25yZXYueG1sUEsFBgAAAAAEAAQA9QAAAIgDAAAAAA==&#10;" filled="f" stroked="f">
                  <v:textbox inset="0,0,0,0">
                    <w:txbxContent>
                      <w:p w:rsidR="00DF5A5A" w:rsidRPr="008671EF" w:rsidRDefault="00DF5A5A" w:rsidP="007F7A7D">
                        <w:pPr>
                          <w:pStyle w:val="71"/>
                        </w:pPr>
                        <w:r w:rsidRPr="008671EF">
                          <w:t>14744-01-т2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F01"/>
    <w:rsid w:val="007C6953"/>
    <w:rsid w:val="00AA1D8D"/>
    <w:rsid w:val="00B47730"/>
    <w:rsid w:val="00B72F55"/>
    <w:rsid w:val="00CB0664"/>
    <w:rsid w:val="00DF5A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tabs>
        <w:tab w:val="clear" w:pos="720"/>
        <w:tab w:val="num" w:pos="360"/>
      </w:tabs>
      <w:ind w:left="0" w:firstLine="0"/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header"/>
    <w:basedOn w:val="a1"/>
    <w:link w:val="aff5"/>
    <w:uiPriority w:val="99"/>
    <w:unhideWhenUsed/>
    <w:rsid w:val="00DF5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2"/>
    <w:link w:val="aff4"/>
    <w:uiPriority w:val="99"/>
    <w:rsid w:val="00DF5A5A"/>
  </w:style>
  <w:style w:type="paragraph" w:styleId="aff6">
    <w:name w:val="footer"/>
    <w:basedOn w:val="a1"/>
    <w:link w:val="aff7"/>
    <w:uiPriority w:val="99"/>
    <w:unhideWhenUsed/>
    <w:rsid w:val="00DF5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2"/>
    <w:link w:val="aff6"/>
    <w:uiPriority w:val="99"/>
    <w:rsid w:val="00DF5A5A"/>
  </w:style>
  <w:style w:type="paragraph" w:customStyle="1" w:styleId="72">
    <w:name w:val="7.2 Рамка Текст"/>
    <w:link w:val="720"/>
    <w:qFormat/>
    <w:rsid w:val="00DF5A5A"/>
    <w:pPr>
      <w:spacing w:after="0" w:line="240" w:lineRule="auto"/>
      <w:jc w:val="center"/>
    </w:pPr>
    <w:rPr>
      <w:rFonts w:ascii="Arial" w:eastAsia="Times New Roman" w:hAnsi="Arial" w:cs="Arial"/>
      <w:i/>
      <w:sz w:val="18"/>
      <w:szCs w:val="20"/>
      <w:lang w:val="ru-RU" w:eastAsia="ru-RU"/>
    </w:rPr>
  </w:style>
  <w:style w:type="character" w:customStyle="1" w:styleId="720">
    <w:name w:val="7.2 Рамка Текст Знак"/>
    <w:basedOn w:val="a2"/>
    <w:link w:val="72"/>
    <w:rsid w:val="00DF5A5A"/>
    <w:rPr>
      <w:rFonts w:ascii="Arial" w:eastAsia="Times New Roman" w:hAnsi="Arial" w:cs="Arial"/>
      <w:i/>
      <w:sz w:val="18"/>
      <w:szCs w:val="20"/>
      <w:lang w:val="ru-RU" w:eastAsia="ru-RU"/>
    </w:rPr>
  </w:style>
  <w:style w:type="character" w:styleId="aff8">
    <w:name w:val="page number"/>
    <w:basedOn w:val="a2"/>
    <w:uiPriority w:val="99"/>
    <w:semiHidden/>
    <w:rsid w:val="00DF5A5A"/>
    <w:rPr>
      <w:rFonts w:cs="Times New Roman"/>
    </w:rPr>
  </w:style>
  <w:style w:type="paragraph" w:customStyle="1" w:styleId="74">
    <w:name w:val="7.4 Рамка Номер"/>
    <w:link w:val="740"/>
    <w:qFormat/>
    <w:rsid w:val="00DF5A5A"/>
    <w:pPr>
      <w:framePr w:w="554" w:h="506" w:hRule="exact" w:wrap="around" w:vAnchor="text" w:hAnchor="page" w:x="11050" w:y="106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740">
    <w:name w:val="7.4 Рамка Номер Знак"/>
    <w:basedOn w:val="a2"/>
    <w:link w:val="74"/>
    <w:rsid w:val="00DF5A5A"/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71">
    <w:name w:val="7.1 Шифр"/>
    <w:link w:val="710"/>
    <w:qFormat/>
    <w:rsid w:val="00DF5A5A"/>
    <w:pPr>
      <w:spacing w:after="0" w:line="240" w:lineRule="auto"/>
      <w:jc w:val="center"/>
    </w:pPr>
    <w:rPr>
      <w:rFonts w:ascii="Arial" w:eastAsia="Times New Roman" w:hAnsi="Arial" w:cs="Arial"/>
      <w:sz w:val="36"/>
      <w:szCs w:val="36"/>
      <w:lang w:val="ru-RU" w:eastAsia="ru-RU"/>
    </w:rPr>
  </w:style>
  <w:style w:type="character" w:customStyle="1" w:styleId="710">
    <w:name w:val="7.1 Шифр Знак"/>
    <w:basedOn w:val="a2"/>
    <w:link w:val="71"/>
    <w:rsid w:val="00DF5A5A"/>
    <w:rPr>
      <w:rFonts w:ascii="Arial" w:eastAsia="Times New Roman" w:hAnsi="Arial" w:cs="Arial"/>
      <w:sz w:val="36"/>
      <w:szCs w:val="3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tabs>
        <w:tab w:val="clear" w:pos="720"/>
        <w:tab w:val="num" w:pos="360"/>
      </w:tabs>
      <w:ind w:left="0" w:firstLine="0"/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header"/>
    <w:basedOn w:val="a1"/>
    <w:link w:val="aff5"/>
    <w:uiPriority w:val="99"/>
    <w:unhideWhenUsed/>
    <w:rsid w:val="00DF5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2"/>
    <w:link w:val="aff4"/>
    <w:uiPriority w:val="99"/>
    <w:rsid w:val="00DF5A5A"/>
  </w:style>
  <w:style w:type="paragraph" w:styleId="aff6">
    <w:name w:val="footer"/>
    <w:basedOn w:val="a1"/>
    <w:link w:val="aff7"/>
    <w:uiPriority w:val="99"/>
    <w:unhideWhenUsed/>
    <w:rsid w:val="00DF5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2"/>
    <w:link w:val="aff6"/>
    <w:uiPriority w:val="99"/>
    <w:rsid w:val="00DF5A5A"/>
  </w:style>
  <w:style w:type="paragraph" w:customStyle="1" w:styleId="72">
    <w:name w:val="7.2 Рамка Текст"/>
    <w:link w:val="720"/>
    <w:qFormat/>
    <w:rsid w:val="00DF5A5A"/>
    <w:pPr>
      <w:spacing w:after="0" w:line="240" w:lineRule="auto"/>
      <w:jc w:val="center"/>
    </w:pPr>
    <w:rPr>
      <w:rFonts w:ascii="Arial" w:eastAsia="Times New Roman" w:hAnsi="Arial" w:cs="Arial"/>
      <w:i/>
      <w:sz w:val="18"/>
      <w:szCs w:val="20"/>
      <w:lang w:val="ru-RU" w:eastAsia="ru-RU"/>
    </w:rPr>
  </w:style>
  <w:style w:type="character" w:customStyle="1" w:styleId="720">
    <w:name w:val="7.2 Рамка Текст Знак"/>
    <w:basedOn w:val="a2"/>
    <w:link w:val="72"/>
    <w:rsid w:val="00DF5A5A"/>
    <w:rPr>
      <w:rFonts w:ascii="Arial" w:eastAsia="Times New Roman" w:hAnsi="Arial" w:cs="Arial"/>
      <w:i/>
      <w:sz w:val="18"/>
      <w:szCs w:val="20"/>
      <w:lang w:val="ru-RU" w:eastAsia="ru-RU"/>
    </w:rPr>
  </w:style>
  <w:style w:type="character" w:styleId="aff8">
    <w:name w:val="page number"/>
    <w:basedOn w:val="a2"/>
    <w:uiPriority w:val="99"/>
    <w:semiHidden/>
    <w:rsid w:val="00DF5A5A"/>
    <w:rPr>
      <w:rFonts w:cs="Times New Roman"/>
    </w:rPr>
  </w:style>
  <w:style w:type="paragraph" w:customStyle="1" w:styleId="74">
    <w:name w:val="7.4 Рамка Номер"/>
    <w:link w:val="740"/>
    <w:qFormat/>
    <w:rsid w:val="00DF5A5A"/>
    <w:pPr>
      <w:framePr w:w="554" w:h="506" w:hRule="exact" w:wrap="around" w:vAnchor="text" w:hAnchor="page" w:x="11050" w:y="106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ru-RU" w:eastAsia="ru-RU"/>
    </w:rPr>
  </w:style>
  <w:style w:type="character" w:customStyle="1" w:styleId="740">
    <w:name w:val="7.4 Рамка Номер Знак"/>
    <w:basedOn w:val="a2"/>
    <w:link w:val="74"/>
    <w:rsid w:val="00DF5A5A"/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71">
    <w:name w:val="7.1 Шифр"/>
    <w:link w:val="710"/>
    <w:qFormat/>
    <w:rsid w:val="00DF5A5A"/>
    <w:pPr>
      <w:spacing w:after="0" w:line="240" w:lineRule="auto"/>
      <w:jc w:val="center"/>
    </w:pPr>
    <w:rPr>
      <w:rFonts w:ascii="Arial" w:eastAsia="Times New Roman" w:hAnsi="Arial" w:cs="Arial"/>
      <w:sz w:val="36"/>
      <w:szCs w:val="36"/>
      <w:lang w:val="ru-RU" w:eastAsia="ru-RU"/>
    </w:rPr>
  </w:style>
  <w:style w:type="character" w:customStyle="1" w:styleId="710">
    <w:name w:val="7.1 Шифр Знак"/>
    <w:basedOn w:val="a2"/>
    <w:link w:val="71"/>
    <w:rsid w:val="00DF5A5A"/>
    <w:rPr>
      <w:rFonts w:ascii="Arial" w:eastAsia="Times New Roman" w:hAnsi="Arial" w:cs="Arial"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1750C4-F8B0-42E9-9645-3A31C86C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Ёч Э.И.</cp:lastModifiedBy>
  <cp:revision>3</cp:revision>
  <dcterms:created xsi:type="dcterms:W3CDTF">2013-12-23T23:15:00Z</dcterms:created>
  <dcterms:modified xsi:type="dcterms:W3CDTF">2018-08-16T06:41:00Z</dcterms:modified>
  <cp:category/>
</cp:coreProperties>
</file>